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24EE" w:rsidRPr="00B6585E" w:rsidRDefault="001030E0">
      <w:pPr>
        <w:pStyle w:val="Title"/>
        <w:rPr>
          <w:rFonts w:asciiTheme="minorHAnsi" w:hAnsiTheme="minorHAnsi"/>
        </w:rPr>
      </w:pPr>
      <w:r w:rsidRPr="001030E0">
        <w:rPr>
          <w:rFonts w:asciiTheme="minorHAnsi" w:hAnsiTheme="minorHAnsi"/>
        </w:rPr>
        <w:t>IoT Design Methodology</w:t>
      </w:r>
    </w:p>
    <w:p w:rsidR="00D024EE" w:rsidRPr="00B6585E" w:rsidRDefault="00000000">
      <w:pPr>
        <w:pStyle w:val="Heading1"/>
        <w:rPr>
          <w:rFonts w:asciiTheme="minorHAnsi" w:hAnsiTheme="minorHAnsi"/>
        </w:rPr>
      </w:pPr>
      <w:r w:rsidRPr="00B6585E">
        <w:rPr>
          <w:rFonts w:asciiTheme="minorHAnsi" w:hAnsiTheme="minorHAnsi"/>
        </w:rPr>
        <w:t>Definition</w:t>
      </w:r>
    </w:p>
    <w:p w:rsidR="001030E0" w:rsidRPr="00E365A7" w:rsidRDefault="001030E0" w:rsidP="00D017A6">
      <w:pPr>
        <w:pStyle w:val="ListBullet"/>
        <w:numPr>
          <w:ilvl w:val="0"/>
          <w:numId w:val="32"/>
        </w:numPr>
        <w:rPr>
          <w:sz w:val="24"/>
          <w:szCs w:val="24"/>
        </w:rPr>
      </w:pPr>
      <w:r w:rsidRPr="00E365A7">
        <w:rPr>
          <w:sz w:val="24"/>
          <w:szCs w:val="24"/>
        </w:rPr>
        <w:t xml:space="preserve">It refers to the structured approach used to plan, develop, and implement an Internet of Things (IoT) system. </w:t>
      </w:r>
    </w:p>
    <w:p w:rsidR="001030E0" w:rsidRPr="00E365A7" w:rsidRDefault="001030E0" w:rsidP="00D017A6">
      <w:pPr>
        <w:pStyle w:val="ListBullet"/>
        <w:numPr>
          <w:ilvl w:val="0"/>
          <w:numId w:val="32"/>
        </w:numPr>
        <w:rPr>
          <w:sz w:val="24"/>
          <w:szCs w:val="24"/>
        </w:rPr>
      </w:pPr>
      <w:r w:rsidRPr="00E365A7">
        <w:rPr>
          <w:sz w:val="24"/>
          <w:szCs w:val="24"/>
        </w:rPr>
        <w:t>It involves a series of steps that guide the entire process, from understanding the business objectives and technical requirements to the final application development and deployment.</w:t>
      </w:r>
    </w:p>
    <w:p w:rsidR="00D024EE" w:rsidRPr="00B6585E" w:rsidRDefault="001030E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Step 1: Purpose &amp; Requirement Specification</w:t>
      </w:r>
    </w:p>
    <w:p w:rsidR="00D024EE" w:rsidRPr="00E365A7" w:rsidRDefault="001030E0" w:rsidP="00D017A6">
      <w:pPr>
        <w:pStyle w:val="ListBullet"/>
        <w:numPr>
          <w:ilvl w:val="0"/>
          <w:numId w:val="29"/>
        </w:numPr>
        <w:rPr>
          <w:sz w:val="24"/>
          <w:szCs w:val="24"/>
        </w:rPr>
      </w:pPr>
      <w:r w:rsidRPr="00E365A7">
        <w:rPr>
          <w:b/>
          <w:bCs/>
          <w:sz w:val="24"/>
          <w:szCs w:val="24"/>
        </w:rPr>
        <w:t>Purpose</w:t>
      </w:r>
      <w:r w:rsidRPr="00E365A7">
        <w:rPr>
          <w:sz w:val="24"/>
          <w:szCs w:val="24"/>
        </w:rPr>
        <w:t>: A DDS based dam door controller ensures efficient, real-time monitoring and automated</w:t>
      </w:r>
      <w:r w:rsidRPr="00E365A7">
        <w:rPr>
          <w:b/>
          <w:bCs/>
          <w:sz w:val="24"/>
          <w:szCs w:val="24"/>
        </w:rPr>
        <w:t xml:space="preserve"> </w:t>
      </w:r>
      <w:r w:rsidRPr="00E365A7">
        <w:rPr>
          <w:sz w:val="24"/>
          <w:szCs w:val="24"/>
        </w:rPr>
        <w:t>control of the dam's door mechanism based on critical environmental data</w:t>
      </w:r>
      <w:r w:rsidR="00B57E11" w:rsidRPr="00E365A7">
        <w:rPr>
          <w:sz w:val="24"/>
          <w:szCs w:val="24"/>
        </w:rPr>
        <w:t>.</w:t>
      </w:r>
    </w:p>
    <w:p w:rsidR="00B57E11" w:rsidRPr="00E365A7" w:rsidRDefault="00B57E11" w:rsidP="00D017A6">
      <w:pPr>
        <w:pStyle w:val="ListBullet"/>
        <w:numPr>
          <w:ilvl w:val="0"/>
          <w:numId w:val="29"/>
        </w:numPr>
        <w:rPr>
          <w:sz w:val="24"/>
          <w:szCs w:val="24"/>
        </w:rPr>
      </w:pPr>
      <w:r w:rsidRPr="00E365A7">
        <w:rPr>
          <w:b/>
          <w:bCs/>
          <w:sz w:val="24"/>
          <w:szCs w:val="24"/>
        </w:rPr>
        <w:t>Behavior</w:t>
      </w:r>
      <w:r w:rsidRPr="00E365A7">
        <w:rPr>
          <w:sz w:val="24"/>
          <w:szCs w:val="24"/>
        </w:rPr>
        <w:t>: System should provide manual and automatic modes and have ability to switch remotely.</w:t>
      </w:r>
    </w:p>
    <w:p w:rsidR="00B57E11" w:rsidRPr="00E365A7" w:rsidRDefault="00B57E11" w:rsidP="00D017A6">
      <w:pPr>
        <w:pStyle w:val="ListBullet"/>
        <w:numPr>
          <w:ilvl w:val="0"/>
          <w:numId w:val="29"/>
        </w:numPr>
        <w:rPr>
          <w:sz w:val="24"/>
          <w:szCs w:val="24"/>
        </w:rPr>
      </w:pPr>
      <w:r w:rsidRPr="00E365A7">
        <w:rPr>
          <w:b/>
          <w:bCs/>
          <w:sz w:val="24"/>
          <w:szCs w:val="24"/>
        </w:rPr>
        <w:t>Data Analysis Requirement</w:t>
      </w:r>
      <w:r w:rsidRPr="00E365A7">
        <w:rPr>
          <w:sz w:val="24"/>
          <w:szCs w:val="24"/>
        </w:rPr>
        <w:t>: The system should perform local system analysis.</w:t>
      </w:r>
    </w:p>
    <w:p w:rsidR="001030E0" w:rsidRPr="00E365A7" w:rsidRDefault="00B57E11" w:rsidP="00D017A6">
      <w:pPr>
        <w:pStyle w:val="ListBullet"/>
        <w:numPr>
          <w:ilvl w:val="0"/>
          <w:numId w:val="29"/>
        </w:numPr>
        <w:rPr>
          <w:sz w:val="24"/>
          <w:szCs w:val="24"/>
        </w:rPr>
      </w:pPr>
      <w:r w:rsidRPr="00E365A7">
        <w:rPr>
          <w:b/>
          <w:bCs/>
          <w:sz w:val="24"/>
          <w:szCs w:val="24"/>
        </w:rPr>
        <w:t>Application Deployment Requirement</w:t>
      </w:r>
      <w:r w:rsidRPr="00E365A7">
        <w:rPr>
          <w:sz w:val="24"/>
          <w:szCs w:val="24"/>
        </w:rPr>
        <w:t xml:space="preserve">:  The application should be deployed locally but access remotely. </w:t>
      </w:r>
    </w:p>
    <w:p w:rsidR="00B57E11" w:rsidRPr="00E365A7" w:rsidRDefault="00B57E11" w:rsidP="00D017A6">
      <w:pPr>
        <w:pStyle w:val="ListBullet"/>
        <w:numPr>
          <w:ilvl w:val="0"/>
          <w:numId w:val="29"/>
        </w:numPr>
        <w:rPr>
          <w:sz w:val="24"/>
          <w:szCs w:val="24"/>
        </w:rPr>
      </w:pPr>
      <w:r w:rsidRPr="00E365A7">
        <w:rPr>
          <w:b/>
          <w:bCs/>
          <w:sz w:val="24"/>
          <w:szCs w:val="24"/>
        </w:rPr>
        <w:t>Security Requirement</w:t>
      </w:r>
      <w:r w:rsidRPr="00E365A7">
        <w:rPr>
          <w:sz w:val="24"/>
          <w:szCs w:val="24"/>
        </w:rPr>
        <w:t>: The system should have basic user authentication capability.</w:t>
      </w:r>
    </w:p>
    <w:p w:rsidR="00D024EE" w:rsidRDefault="00B57E11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Step 2: Process</w:t>
      </w:r>
      <w:r w:rsidR="000A1BB1">
        <w:rPr>
          <w:rFonts w:asciiTheme="minorHAnsi" w:hAnsiTheme="minorHAnsi"/>
        </w:rPr>
        <w:t xml:space="preserve"> Model</w:t>
      </w:r>
      <w:r>
        <w:rPr>
          <w:rFonts w:asciiTheme="minorHAnsi" w:hAnsiTheme="minorHAnsi"/>
        </w:rPr>
        <w:t xml:space="preserve"> Specification</w:t>
      </w:r>
    </w:p>
    <w:p w:rsidR="000A1BB1" w:rsidRPr="0018036D" w:rsidRDefault="000A1BB1" w:rsidP="000A1BB1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en-IN"/>
        </w:rPr>
      </w:pPr>
      <w:r w:rsidRPr="0018036D">
        <w:rPr>
          <w:b/>
          <w:bCs/>
          <w:sz w:val="24"/>
          <w:szCs w:val="24"/>
          <w:lang w:val="en-IN"/>
        </w:rPr>
        <w:t xml:space="preserve">The </w:t>
      </w:r>
      <w:r w:rsidRPr="0018036D">
        <w:rPr>
          <w:b/>
          <w:bCs/>
          <w:sz w:val="24"/>
          <w:szCs w:val="24"/>
          <w:lang w:val="en-IN"/>
        </w:rPr>
        <w:t xml:space="preserve">dam </w:t>
      </w:r>
      <w:r w:rsidRPr="0018036D">
        <w:rPr>
          <w:b/>
          <w:bCs/>
          <w:sz w:val="24"/>
          <w:szCs w:val="24"/>
          <w:lang w:val="en-IN"/>
        </w:rPr>
        <w:t>door operates in two modes—Auto and Manual:</w:t>
      </w:r>
    </w:p>
    <w:p w:rsidR="000A1BB1" w:rsidRPr="00E365A7" w:rsidRDefault="000A1BB1" w:rsidP="000A1BB1">
      <w:pPr>
        <w:pStyle w:val="ListParagraph"/>
        <w:numPr>
          <w:ilvl w:val="0"/>
          <w:numId w:val="40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  <w:lang w:val="en-IN"/>
        </w:rPr>
        <w:t>Auto Mode</w:t>
      </w:r>
      <w:r w:rsidRPr="00E365A7">
        <w:rPr>
          <w:b/>
          <w:bCs/>
          <w:sz w:val="24"/>
          <w:szCs w:val="24"/>
          <w:lang w:val="en-IN"/>
        </w:rPr>
        <w:t>:</w:t>
      </w:r>
      <w:r w:rsidRPr="00E365A7">
        <w:rPr>
          <w:sz w:val="24"/>
          <w:szCs w:val="24"/>
          <w:lang w:val="en-IN"/>
        </w:rPr>
        <w:t xml:space="preserve"> The system automatically adjusts the door position based on sensor data, responding to changes in water level, pressure, and flow rate</w:t>
      </w:r>
      <w:r w:rsidRPr="00E365A7">
        <w:rPr>
          <w:sz w:val="24"/>
          <w:szCs w:val="24"/>
          <w:lang w:val="en-IN"/>
        </w:rPr>
        <w:t>.</w:t>
      </w:r>
    </w:p>
    <w:p w:rsidR="000A1BB1" w:rsidRPr="00E365A7" w:rsidRDefault="000A1BB1" w:rsidP="000A1BB1">
      <w:pPr>
        <w:pStyle w:val="ListParagraph"/>
        <w:numPr>
          <w:ilvl w:val="0"/>
          <w:numId w:val="40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  <w:lang w:val="en-IN"/>
        </w:rPr>
        <w:t>Manual Mode</w:t>
      </w:r>
      <w:r w:rsidRPr="00E365A7">
        <w:rPr>
          <w:b/>
          <w:bCs/>
          <w:sz w:val="24"/>
          <w:szCs w:val="24"/>
          <w:lang w:val="en-IN"/>
        </w:rPr>
        <w:t>:</w:t>
      </w:r>
      <w:r w:rsidRPr="00E365A7">
        <w:rPr>
          <w:sz w:val="24"/>
          <w:szCs w:val="24"/>
          <w:lang w:val="en-IN"/>
        </w:rPr>
        <w:t xml:space="preserve"> Allows authorized personnel to override the automatic system and control the door directly.</w:t>
      </w:r>
    </w:p>
    <w:p w:rsidR="000A1BB1" w:rsidRPr="0018036D" w:rsidRDefault="000A1BB1" w:rsidP="000A1BB1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en-IN"/>
        </w:rPr>
      </w:pPr>
      <w:r w:rsidRPr="0018036D">
        <w:rPr>
          <w:b/>
          <w:bCs/>
          <w:sz w:val="24"/>
          <w:szCs w:val="24"/>
          <w:lang w:val="en-IN"/>
        </w:rPr>
        <w:t>Door Status and Control</w:t>
      </w:r>
      <w:r w:rsidRPr="0018036D">
        <w:rPr>
          <w:b/>
          <w:bCs/>
          <w:sz w:val="24"/>
          <w:szCs w:val="24"/>
          <w:lang w:val="en-IN"/>
        </w:rPr>
        <w:t>:</w:t>
      </w:r>
    </w:p>
    <w:p w:rsidR="000A1BB1" w:rsidRPr="00E365A7" w:rsidRDefault="000A1BB1" w:rsidP="000A1BB1">
      <w:pPr>
        <w:pStyle w:val="ListParagraph"/>
        <w:numPr>
          <w:ilvl w:val="0"/>
          <w:numId w:val="52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  <w:lang w:val="en-IN"/>
        </w:rPr>
        <w:t>The system monitors whether the door is open or closed and adjusts the percentage of door opening based on environmental conditions.</w:t>
      </w:r>
    </w:p>
    <w:p w:rsidR="000A1BB1" w:rsidRPr="00E365A7" w:rsidRDefault="000A1BB1" w:rsidP="000A1BB1">
      <w:pPr>
        <w:pStyle w:val="ListParagraph"/>
        <w:numPr>
          <w:ilvl w:val="0"/>
          <w:numId w:val="52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  <w:lang w:val="en-IN"/>
        </w:rPr>
        <w:t>Commands are sent to open or close the door to a specific degree (e.g., 25%, 50%) to optimize flow control.</w:t>
      </w:r>
    </w:p>
    <w:p w:rsidR="00E365A7" w:rsidRPr="00E365A7" w:rsidRDefault="00E365A7" w:rsidP="000A1BB1">
      <w:pPr>
        <w:pStyle w:val="ListParagraph"/>
        <w:numPr>
          <w:ilvl w:val="0"/>
          <w:numId w:val="52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</w:rPr>
        <w:t>Sensors continuously feed data on water level, pressure, and flow rate, allowing the system to make real-time adjustments as conditions change.</w:t>
      </w:r>
    </w:p>
    <w:p w:rsidR="00E365A7" w:rsidRPr="00E365A7" w:rsidRDefault="00E365A7" w:rsidP="000A1BB1">
      <w:pPr>
        <w:pStyle w:val="ListParagraph"/>
        <w:numPr>
          <w:ilvl w:val="0"/>
          <w:numId w:val="52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</w:rPr>
        <w:t>The system verifies the door's actual position against the intended percentage of opening, ensuring accurate control and enabling adjustments if discrepancies are detected.</w:t>
      </w:r>
    </w:p>
    <w:p w:rsidR="000A1BB1" w:rsidRPr="0018036D" w:rsidRDefault="000A1BB1" w:rsidP="000A1BB1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en-IN"/>
        </w:rPr>
      </w:pPr>
      <w:r w:rsidRPr="0018036D">
        <w:rPr>
          <w:b/>
          <w:bCs/>
          <w:sz w:val="24"/>
          <w:szCs w:val="24"/>
          <w:lang w:val="en-IN"/>
        </w:rPr>
        <w:t>Safety Overrides:</w:t>
      </w:r>
    </w:p>
    <w:p w:rsidR="000A1BB1" w:rsidRPr="00E365A7" w:rsidRDefault="000A1BB1" w:rsidP="000A1BB1">
      <w:pPr>
        <w:pStyle w:val="ListParagraph"/>
        <w:numPr>
          <w:ilvl w:val="0"/>
          <w:numId w:val="59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  <w:lang w:val="en-IN"/>
        </w:rPr>
        <w:t>In emergencies, the system can fully open or close the door regardless of other settings, ensuring dam and environmental safety.</w:t>
      </w:r>
    </w:p>
    <w:p w:rsidR="000A1BB1" w:rsidRPr="00E365A7" w:rsidRDefault="000A1BB1" w:rsidP="000A1BB1">
      <w:pPr>
        <w:pStyle w:val="ListParagraph"/>
        <w:numPr>
          <w:ilvl w:val="0"/>
          <w:numId w:val="59"/>
        </w:numPr>
        <w:rPr>
          <w:sz w:val="24"/>
          <w:szCs w:val="24"/>
          <w:lang w:val="en-IN"/>
        </w:rPr>
      </w:pPr>
      <w:r w:rsidRPr="00E365A7">
        <w:rPr>
          <w:sz w:val="24"/>
          <w:szCs w:val="24"/>
          <w:lang w:val="en-IN"/>
        </w:rPr>
        <w:t>This process ensures responsive and flexible control over the dam door while prioritizing safety and operational efficiency.</w:t>
      </w:r>
    </w:p>
    <w:p w:rsidR="00D024EE" w:rsidRPr="00B86443" w:rsidRDefault="00B86443" w:rsidP="00B86443">
      <w:pPr>
        <w:pStyle w:val="ListBullet"/>
        <w:numPr>
          <w:ilvl w:val="0"/>
          <w:numId w:val="0"/>
        </w:numPr>
        <w:ind w:left="1080"/>
        <w:rPr>
          <w:i/>
          <w:iCs/>
        </w:rPr>
      </w:pPr>
      <w:r w:rsidRPr="00B86443">
        <w:rPr>
          <w:i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289425"/>
            <wp:effectExtent l="0" t="0" r="0" b="0"/>
            <wp:wrapSquare wrapText="bothSides"/>
            <wp:docPr id="611723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3185" name="Picture 6117231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                            </w:t>
      </w:r>
      <w:r w:rsidRPr="00B86443">
        <w:rPr>
          <w:i/>
          <w:iCs/>
        </w:rPr>
        <w:t>Process specification for dam door management IoT system</w:t>
      </w:r>
    </w:p>
    <w:sectPr w:rsidR="00D024EE" w:rsidRPr="00B86443" w:rsidSect="00773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29EE" w:rsidRDefault="006B29EE" w:rsidP="000F51F4">
      <w:pPr>
        <w:spacing w:after="0" w:line="240" w:lineRule="auto"/>
      </w:pPr>
      <w:r>
        <w:separator/>
      </w:r>
    </w:p>
  </w:endnote>
  <w:endnote w:type="continuationSeparator" w:id="0">
    <w:p w:rsidR="006B29EE" w:rsidRDefault="006B29EE" w:rsidP="000F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29EE" w:rsidRDefault="006B29EE" w:rsidP="000F51F4">
      <w:pPr>
        <w:spacing w:after="0" w:line="240" w:lineRule="auto"/>
      </w:pPr>
      <w:r>
        <w:separator/>
      </w:r>
    </w:p>
  </w:footnote>
  <w:footnote w:type="continuationSeparator" w:id="0">
    <w:p w:rsidR="006B29EE" w:rsidRDefault="006B29EE" w:rsidP="000F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171D9"/>
    <w:multiLevelType w:val="hybridMultilevel"/>
    <w:tmpl w:val="C35659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1BA617B"/>
    <w:multiLevelType w:val="hybridMultilevel"/>
    <w:tmpl w:val="FB8611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92037C8"/>
    <w:multiLevelType w:val="hybridMultilevel"/>
    <w:tmpl w:val="720E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E2179"/>
    <w:multiLevelType w:val="hybridMultilevel"/>
    <w:tmpl w:val="068208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8625D7"/>
    <w:multiLevelType w:val="hybridMultilevel"/>
    <w:tmpl w:val="B484E3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E25BE3"/>
    <w:multiLevelType w:val="hybridMultilevel"/>
    <w:tmpl w:val="A2BED6A8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130D7B57"/>
    <w:multiLevelType w:val="hybridMultilevel"/>
    <w:tmpl w:val="2B92C8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5D4084C"/>
    <w:multiLevelType w:val="multilevel"/>
    <w:tmpl w:val="FA2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66328"/>
    <w:multiLevelType w:val="hybridMultilevel"/>
    <w:tmpl w:val="898C31E2"/>
    <w:lvl w:ilvl="0" w:tplc="4009000F">
      <w:start w:val="1"/>
      <w:numFmt w:val="decimal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8" w15:restartNumberingAfterBreak="0">
    <w:nsid w:val="18F51749"/>
    <w:multiLevelType w:val="hybridMultilevel"/>
    <w:tmpl w:val="DC46F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F33CCC"/>
    <w:multiLevelType w:val="hybridMultilevel"/>
    <w:tmpl w:val="47481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F61975"/>
    <w:multiLevelType w:val="hybridMultilevel"/>
    <w:tmpl w:val="5D8EA4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14457D"/>
    <w:multiLevelType w:val="hybridMultilevel"/>
    <w:tmpl w:val="027250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5502B94"/>
    <w:multiLevelType w:val="hybridMultilevel"/>
    <w:tmpl w:val="C98EE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B0FBD"/>
    <w:multiLevelType w:val="hybridMultilevel"/>
    <w:tmpl w:val="230E50D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603C10"/>
    <w:multiLevelType w:val="hybridMultilevel"/>
    <w:tmpl w:val="902A08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7E66A99"/>
    <w:multiLevelType w:val="hybridMultilevel"/>
    <w:tmpl w:val="9F6A554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D067EB9"/>
    <w:multiLevelType w:val="hybridMultilevel"/>
    <w:tmpl w:val="75F6DF2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F0103C6"/>
    <w:multiLevelType w:val="hybridMultilevel"/>
    <w:tmpl w:val="EC58A31E"/>
    <w:lvl w:ilvl="0" w:tplc="4009000F">
      <w:start w:val="1"/>
      <w:numFmt w:val="decimal"/>
      <w:lvlText w:val="%1."/>
      <w:lvlJc w:val="left"/>
      <w:pPr>
        <w:ind w:left="1830" w:hanging="360"/>
      </w:p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8" w15:restartNumberingAfterBreak="0">
    <w:nsid w:val="320538C8"/>
    <w:multiLevelType w:val="hybridMultilevel"/>
    <w:tmpl w:val="2E0623B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51C414D"/>
    <w:multiLevelType w:val="hybridMultilevel"/>
    <w:tmpl w:val="71D6B44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5DF6E9D"/>
    <w:multiLevelType w:val="hybridMultilevel"/>
    <w:tmpl w:val="0104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633A6F"/>
    <w:multiLevelType w:val="hybridMultilevel"/>
    <w:tmpl w:val="EAB48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0A3ADC"/>
    <w:multiLevelType w:val="hybridMultilevel"/>
    <w:tmpl w:val="9BA8FC84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493C3547"/>
    <w:multiLevelType w:val="hybridMultilevel"/>
    <w:tmpl w:val="58A0859A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50AD4329"/>
    <w:multiLevelType w:val="hybridMultilevel"/>
    <w:tmpl w:val="FBE8BD7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1DC373E"/>
    <w:multiLevelType w:val="hybridMultilevel"/>
    <w:tmpl w:val="1EBA4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30D5FE2"/>
    <w:multiLevelType w:val="hybridMultilevel"/>
    <w:tmpl w:val="5A8E5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A76189"/>
    <w:multiLevelType w:val="hybridMultilevel"/>
    <w:tmpl w:val="1090B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D83416"/>
    <w:multiLevelType w:val="hybridMultilevel"/>
    <w:tmpl w:val="C0925BBE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 w15:restartNumberingAfterBreak="0">
    <w:nsid w:val="555F6C80"/>
    <w:multiLevelType w:val="hybridMultilevel"/>
    <w:tmpl w:val="8DA0A9E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6F5372E"/>
    <w:multiLevelType w:val="hybridMultilevel"/>
    <w:tmpl w:val="28326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8F11C2"/>
    <w:multiLevelType w:val="hybridMultilevel"/>
    <w:tmpl w:val="0A92CC68"/>
    <w:lvl w:ilvl="0" w:tplc="4009000F">
      <w:start w:val="1"/>
      <w:numFmt w:val="decimal"/>
      <w:lvlText w:val="%1."/>
      <w:lvlJc w:val="left"/>
      <w:pPr>
        <w:ind w:left="1965" w:hanging="360"/>
      </w:pPr>
    </w:lvl>
    <w:lvl w:ilvl="1" w:tplc="40090019" w:tentative="1">
      <w:start w:val="1"/>
      <w:numFmt w:val="lowerLetter"/>
      <w:lvlText w:val="%2."/>
      <w:lvlJc w:val="left"/>
      <w:pPr>
        <w:ind w:left="2685" w:hanging="360"/>
      </w:pPr>
    </w:lvl>
    <w:lvl w:ilvl="2" w:tplc="4009001B" w:tentative="1">
      <w:start w:val="1"/>
      <w:numFmt w:val="lowerRoman"/>
      <w:lvlText w:val="%3."/>
      <w:lvlJc w:val="right"/>
      <w:pPr>
        <w:ind w:left="3405" w:hanging="180"/>
      </w:pPr>
    </w:lvl>
    <w:lvl w:ilvl="3" w:tplc="4009000F" w:tentative="1">
      <w:start w:val="1"/>
      <w:numFmt w:val="decimal"/>
      <w:lvlText w:val="%4."/>
      <w:lvlJc w:val="left"/>
      <w:pPr>
        <w:ind w:left="4125" w:hanging="360"/>
      </w:pPr>
    </w:lvl>
    <w:lvl w:ilvl="4" w:tplc="40090019" w:tentative="1">
      <w:start w:val="1"/>
      <w:numFmt w:val="lowerLetter"/>
      <w:lvlText w:val="%5."/>
      <w:lvlJc w:val="left"/>
      <w:pPr>
        <w:ind w:left="4845" w:hanging="360"/>
      </w:pPr>
    </w:lvl>
    <w:lvl w:ilvl="5" w:tplc="4009001B" w:tentative="1">
      <w:start w:val="1"/>
      <w:numFmt w:val="lowerRoman"/>
      <w:lvlText w:val="%6."/>
      <w:lvlJc w:val="right"/>
      <w:pPr>
        <w:ind w:left="5565" w:hanging="180"/>
      </w:pPr>
    </w:lvl>
    <w:lvl w:ilvl="6" w:tplc="4009000F" w:tentative="1">
      <w:start w:val="1"/>
      <w:numFmt w:val="decimal"/>
      <w:lvlText w:val="%7."/>
      <w:lvlJc w:val="left"/>
      <w:pPr>
        <w:ind w:left="6285" w:hanging="360"/>
      </w:pPr>
    </w:lvl>
    <w:lvl w:ilvl="7" w:tplc="40090019" w:tentative="1">
      <w:start w:val="1"/>
      <w:numFmt w:val="lowerLetter"/>
      <w:lvlText w:val="%8."/>
      <w:lvlJc w:val="left"/>
      <w:pPr>
        <w:ind w:left="7005" w:hanging="360"/>
      </w:pPr>
    </w:lvl>
    <w:lvl w:ilvl="8" w:tplc="4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42" w15:restartNumberingAfterBreak="0">
    <w:nsid w:val="5D084377"/>
    <w:multiLevelType w:val="hybridMultilevel"/>
    <w:tmpl w:val="BF406B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946C81"/>
    <w:multiLevelType w:val="multilevel"/>
    <w:tmpl w:val="E0E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C354DC"/>
    <w:multiLevelType w:val="hybridMultilevel"/>
    <w:tmpl w:val="81ECAF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1A2583B"/>
    <w:multiLevelType w:val="hybridMultilevel"/>
    <w:tmpl w:val="42CC1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ED0C5F"/>
    <w:multiLevelType w:val="multilevel"/>
    <w:tmpl w:val="9F84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D034A8"/>
    <w:multiLevelType w:val="hybridMultilevel"/>
    <w:tmpl w:val="B6EC232C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8" w15:restartNumberingAfterBreak="0">
    <w:nsid w:val="6B1D069A"/>
    <w:multiLevelType w:val="hybridMultilevel"/>
    <w:tmpl w:val="D42E656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9" w15:restartNumberingAfterBreak="0">
    <w:nsid w:val="6C38637A"/>
    <w:multiLevelType w:val="hybridMultilevel"/>
    <w:tmpl w:val="384872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B6155C"/>
    <w:multiLevelType w:val="hybridMultilevel"/>
    <w:tmpl w:val="423EA4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0E301DC"/>
    <w:multiLevelType w:val="hybridMultilevel"/>
    <w:tmpl w:val="06C8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7F3B88"/>
    <w:multiLevelType w:val="hybridMultilevel"/>
    <w:tmpl w:val="DD1E699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615457E"/>
    <w:multiLevelType w:val="hybridMultilevel"/>
    <w:tmpl w:val="7068CFA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4" w15:restartNumberingAfterBreak="0">
    <w:nsid w:val="778F0AE9"/>
    <w:multiLevelType w:val="hybridMultilevel"/>
    <w:tmpl w:val="A1968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9F694A"/>
    <w:multiLevelType w:val="hybridMultilevel"/>
    <w:tmpl w:val="2BF6C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CF19FC"/>
    <w:multiLevelType w:val="hybridMultilevel"/>
    <w:tmpl w:val="27428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B5D6857"/>
    <w:multiLevelType w:val="hybridMultilevel"/>
    <w:tmpl w:val="440E4E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C6A32FB"/>
    <w:multiLevelType w:val="hybridMultilevel"/>
    <w:tmpl w:val="6B3EA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00837">
    <w:abstractNumId w:val="8"/>
  </w:num>
  <w:num w:numId="2" w16cid:durableId="969483542">
    <w:abstractNumId w:val="6"/>
  </w:num>
  <w:num w:numId="3" w16cid:durableId="2126149947">
    <w:abstractNumId w:val="5"/>
  </w:num>
  <w:num w:numId="4" w16cid:durableId="101264574">
    <w:abstractNumId w:val="4"/>
  </w:num>
  <w:num w:numId="5" w16cid:durableId="1130975618">
    <w:abstractNumId w:val="7"/>
  </w:num>
  <w:num w:numId="6" w16cid:durableId="148058312">
    <w:abstractNumId w:val="3"/>
  </w:num>
  <w:num w:numId="7" w16cid:durableId="197931863">
    <w:abstractNumId w:val="2"/>
  </w:num>
  <w:num w:numId="8" w16cid:durableId="1940405701">
    <w:abstractNumId w:val="1"/>
  </w:num>
  <w:num w:numId="9" w16cid:durableId="1886405413">
    <w:abstractNumId w:val="0"/>
  </w:num>
  <w:num w:numId="10" w16cid:durableId="645815201">
    <w:abstractNumId w:val="52"/>
  </w:num>
  <w:num w:numId="11" w16cid:durableId="1618222135">
    <w:abstractNumId w:val="23"/>
  </w:num>
  <w:num w:numId="12" w16cid:durableId="1072846150">
    <w:abstractNumId w:val="20"/>
  </w:num>
  <w:num w:numId="13" w16cid:durableId="992877693">
    <w:abstractNumId w:val="12"/>
  </w:num>
  <w:num w:numId="14" w16cid:durableId="298726030">
    <w:abstractNumId w:val="26"/>
  </w:num>
  <w:num w:numId="15" w16cid:durableId="613825987">
    <w:abstractNumId w:val="29"/>
  </w:num>
  <w:num w:numId="16" w16cid:durableId="1139684736">
    <w:abstractNumId w:val="24"/>
  </w:num>
  <w:num w:numId="17" w16cid:durableId="1072508988">
    <w:abstractNumId w:val="25"/>
  </w:num>
  <w:num w:numId="18" w16cid:durableId="1642491440">
    <w:abstractNumId w:val="55"/>
  </w:num>
  <w:num w:numId="19" w16cid:durableId="874848004">
    <w:abstractNumId w:val="11"/>
  </w:num>
  <w:num w:numId="20" w16cid:durableId="1322199060">
    <w:abstractNumId w:val="36"/>
  </w:num>
  <w:num w:numId="21" w16cid:durableId="1718119041">
    <w:abstractNumId w:val="19"/>
  </w:num>
  <w:num w:numId="22" w16cid:durableId="571277794">
    <w:abstractNumId w:val="56"/>
  </w:num>
  <w:num w:numId="23" w16cid:durableId="750852999">
    <w:abstractNumId w:val="35"/>
  </w:num>
  <w:num w:numId="24" w16cid:durableId="1910772842">
    <w:abstractNumId w:val="49"/>
  </w:num>
  <w:num w:numId="25" w16cid:durableId="375856398">
    <w:abstractNumId w:val="37"/>
  </w:num>
  <w:num w:numId="26" w16cid:durableId="975329892">
    <w:abstractNumId w:val="51"/>
  </w:num>
  <w:num w:numId="27" w16cid:durableId="530532267">
    <w:abstractNumId w:val="31"/>
  </w:num>
  <w:num w:numId="28" w16cid:durableId="2089308023">
    <w:abstractNumId w:val="40"/>
  </w:num>
  <w:num w:numId="29" w16cid:durableId="127213984">
    <w:abstractNumId w:val="30"/>
  </w:num>
  <w:num w:numId="30" w16cid:durableId="1357658094">
    <w:abstractNumId w:val="54"/>
  </w:num>
  <w:num w:numId="31" w16cid:durableId="538666488">
    <w:abstractNumId w:val="18"/>
  </w:num>
  <w:num w:numId="32" w16cid:durableId="640040397">
    <w:abstractNumId w:val="22"/>
  </w:num>
  <w:num w:numId="33" w16cid:durableId="1750811968">
    <w:abstractNumId w:val="46"/>
  </w:num>
  <w:num w:numId="34" w16cid:durableId="1732538926">
    <w:abstractNumId w:val="43"/>
  </w:num>
  <w:num w:numId="35" w16cid:durableId="1843472997">
    <w:abstractNumId w:val="16"/>
  </w:num>
  <w:num w:numId="36" w16cid:durableId="1333799818">
    <w:abstractNumId w:val="58"/>
  </w:num>
  <w:num w:numId="37" w16cid:durableId="1345354211">
    <w:abstractNumId w:val="39"/>
  </w:num>
  <w:num w:numId="38" w16cid:durableId="2146503962">
    <w:abstractNumId w:val="45"/>
  </w:num>
  <w:num w:numId="39" w16cid:durableId="2071732312">
    <w:abstractNumId w:val="13"/>
  </w:num>
  <w:num w:numId="40" w16cid:durableId="415248779">
    <w:abstractNumId w:val="34"/>
  </w:num>
  <w:num w:numId="41" w16cid:durableId="681591795">
    <w:abstractNumId w:val="15"/>
  </w:num>
  <w:num w:numId="42" w16cid:durableId="1421482347">
    <w:abstractNumId w:val="42"/>
  </w:num>
  <w:num w:numId="43" w16cid:durableId="1784960468">
    <w:abstractNumId w:val="57"/>
  </w:num>
  <w:num w:numId="44" w16cid:durableId="293296437">
    <w:abstractNumId w:val="9"/>
  </w:num>
  <w:num w:numId="45" w16cid:durableId="1736705685">
    <w:abstractNumId w:val="21"/>
  </w:num>
  <w:num w:numId="46" w16cid:durableId="1812288825">
    <w:abstractNumId w:val="28"/>
  </w:num>
  <w:num w:numId="47" w16cid:durableId="775296597">
    <w:abstractNumId w:val="10"/>
  </w:num>
  <w:num w:numId="48" w16cid:durableId="2145926653">
    <w:abstractNumId w:val="33"/>
  </w:num>
  <w:num w:numId="49" w16cid:durableId="1037002981">
    <w:abstractNumId w:val="48"/>
  </w:num>
  <w:num w:numId="50" w16cid:durableId="2059550656">
    <w:abstractNumId w:val="53"/>
  </w:num>
  <w:num w:numId="51" w16cid:durableId="1392577490">
    <w:abstractNumId w:val="17"/>
  </w:num>
  <w:num w:numId="52" w16cid:durableId="984432784">
    <w:abstractNumId w:val="14"/>
  </w:num>
  <w:num w:numId="53" w16cid:durableId="834612932">
    <w:abstractNumId w:val="44"/>
  </w:num>
  <w:num w:numId="54" w16cid:durableId="729117346">
    <w:abstractNumId w:val="50"/>
  </w:num>
  <w:num w:numId="55" w16cid:durableId="1447890406">
    <w:abstractNumId w:val="38"/>
  </w:num>
  <w:num w:numId="56" w16cid:durableId="48657113">
    <w:abstractNumId w:val="32"/>
  </w:num>
  <w:num w:numId="57" w16cid:durableId="1808090102">
    <w:abstractNumId w:val="47"/>
  </w:num>
  <w:num w:numId="58" w16cid:durableId="1517384213">
    <w:abstractNumId w:val="41"/>
  </w:num>
  <w:num w:numId="59" w16cid:durableId="20966329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3A"/>
    <w:rsid w:val="000A1BB1"/>
    <w:rsid w:val="000F51F4"/>
    <w:rsid w:val="001030E0"/>
    <w:rsid w:val="0015074B"/>
    <w:rsid w:val="0018036D"/>
    <w:rsid w:val="00271B54"/>
    <w:rsid w:val="00285319"/>
    <w:rsid w:val="0029097B"/>
    <w:rsid w:val="0029639D"/>
    <w:rsid w:val="002D195C"/>
    <w:rsid w:val="00326F90"/>
    <w:rsid w:val="00347AAD"/>
    <w:rsid w:val="003E36C0"/>
    <w:rsid w:val="004219E3"/>
    <w:rsid w:val="0044686E"/>
    <w:rsid w:val="004553AE"/>
    <w:rsid w:val="004670A2"/>
    <w:rsid w:val="004A7140"/>
    <w:rsid w:val="006935AC"/>
    <w:rsid w:val="006B29EE"/>
    <w:rsid w:val="0077059F"/>
    <w:rsid w:val="00773D41"/>
    <w:rsid w:val="00914808"/>
    <w:rsid w:val="00943672"/>
    <w:rsid w:val="00AA1D8D"/>
    <w:rsid w:val="00AF608F"/>
    <w:rsid w:val="00B47730"/>
    <w:rsid w:val="00B57E11"/>
    <w:rsid w:val="00B6585E"/>
    <w:rsid w:val="00B86443"/>
    <w:rsid w:val="00BD4EA6"/>
    <w:rsid w:val="00BF548C"/>
    <w:rsid w:val="00CB0664"/>
    <w:rsid w:val="00D017A6"/>
    <w:rsid w:val="00D024EE"/>
    <w:rsid w:val="00D672F8"/>
    <w:rsid w:val="00E365A7"/>
    <w:rsid w:val="00EF6504"/>
    <w:rsid w:val="00FB2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6268F"/>
  <w14:defaultImageDpi w14:val="300"/>
  <w15:docId w15:val="{CC29AD4B-B581-45B6-B236-1423FC59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Kumar</cp:lastModifiedBy>
  <cp:revision>30</cp:revision>
  <dcterms:created xsi:type="dcterms:W3CDTF">2013-12-23T23:15:00Z</dcterms:created>
  <dcterms:modified xsi:type="dcterms:W3CDTF">2024-11-08T14:57:00Z</dcterms:modified>
  <cp:category/>
</cp:coreProperties>
</file>